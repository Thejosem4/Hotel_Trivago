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9322" w14:textId="77777777" w:rsidR="00FA2E6A" w:rsidRPr="008A143B" w:rsidRDefault="00000000">
      <w:pPr>
        <w:pStyle w:val="Ttulo1"/>
        <w:rPr>
          <w:sz w:val="32"/>
          <w:szCs w:val="32"/>
          <w:lang w:val="es-DO"/>
        </w:rPr>
      </w:pPr>
      <w:r w:rsidRPr="008A143B">
        <w:rPr>
          <w:sz w:val="32"/>
          <w:szCs w:val="32"/>
          <w:lang w:val="es-DO"/>
        </w:rPr>
        <w:t>Explicación de la Lógica de los Botones usando Paneles</w:t>
      </w:r>
    </w:p>
    <w:p w14:paraId="59728373" w14:textId="77777777" w:rsidR="00FA2E6A" w:rsidRPr="008A143B" w:rsidRDefault="00000000">
      <w:pPr>
        <w:pStyle w:val="Ttulo2"/>
        <w:rPr>
          <w:sz w:val="28"/>
          <w:szCs w:val="28"/>
          <w:lang w:val="es-DO"/>
        </w:rPr>
      </w:pPr>
      <w:r w:rsidRPr="008A143B">
        <w:rPr>
          <w:sz w:val="28"/>
          <w:szCs w:val="28"/>
          <w:lang w:val="es-DO"/>
        </w:rPr>
        <w:t>1. Creación de Paneles</w:t>
      </w:r>
    </w:p>
    <w:p w14:paraId="1929B59C" w14:textId="77777777" w:rsidR="00FA2E6A" w:rsidRPr="008A143B" w:rsidRDefault="00000000">
      <w:pPr>
        <w:rPr>
          <w:sz w:val="24"/>
          <w:szCs w:val="24"/>
          <w:lang w:val="es-DO"/>
        </w:rPr>
      </w:pPr>
      <w:r w:rsidRPr="008A143B">
        <w:rPr>
          <w:sz w:val="24"/>
          <w:szCs w:val="24"/>
          <w:lang w:val="es-DO"/>
        </w:rPr>
        <w:t>Para optimizar la gestión de los botones en la interfaz, se utilizarán Paneles en lugar de manejar cada botón individualmente. Un panel es un contenedor que agrupa varios controles, permitiendo mostrar u ocultar múltiples elementos de manera simultánea y eficiente.</w:t>
      </w:r>
      <w:r w:rsidRPr="008A143B">
        <w:rPr>
          <w:sz w:val="24"/>
          <w:szCs w:val="24"/>
          <w:lang w:val="es-DO"/>
        </w:rPr>
        <w:br/>
      </w:r>
      <w:r w:rsidRPr="008A143B">
        <w:rPr>
          <w:sz w:val="24"/>
          <w:szCs w:val="24"/>
          <w:lang w:val="es-DO"/>
        </w:rPr>
        <w:br/>
        <w:t>Se crearán tres paneles principales:</w:t>
      </w:r>
      <w:r w:rsidRPr="008A143B">
        <w:rPr>
          <w:sz w:val="24"/>
          <w:szCs w:val="24"/>
          <w:lang w:val="es-DO"/>
        </w:rPr>
        <w:br/>
        <w:t xml:space="preserve">- </w:t>
      </w:r>
      <w:proofErr w:type="spellStart"/>
      <w:r w:rsidRPr="008A143B">
        <w:rPr>
          <w:sz w:val="24"/>
          <w:szCs w:val="24"/>
          <w:lang w:val="es-DO"/>
        </w:rPr>
        <w:t>PanelMantenimientos</w:t>
      </w:r>
      <w:proofErr w:type="spellEnd"/>
      <w:r w:rsidRPr="008A143B">
        <w:rPr>
          <w:sz w:val="24"/>
          <w:szCs w:val="24"/>
          <w:lang w:val="es-DO"/>
        </w:rPr>
        <w:t>: Contendrá todos los botones de mantenimiento.</w:t>
      </w:r>
      <w:r w:rsidRPr="008A143B">
        <w:rPr>
          <w:sz w:val="24"/>
          <w:szCs w:val="24"/>
          <w:lang w:val="es-DO"/>
        </w:rPr>
        <w:br/>
        <w:t xml:space="preserve">- </w:t>
      </w:r>
      <w:proofErr w:type="spellStart"/>
      <w:r w:rsidRPr="008A143B">
        <w:rPr>
          <w:sz w:val="24"/>
          <w:szCs w:val="24"/>
          <w:lang w:val="es-DO"/>
        </w:rPr>
        <w:t>PanelSalidas</w:t>
      </w:r>
      <w:proofErr w:type="spellEnd"/>
      <w:r w:rsidRPr="008A143B">
        <w:rPr>
          <w:sz w:val="24"/>
          <w:szCs w:val="24"/>
          <w:lang w:val="es-DO"/>
        </w:rPr>
        <w:t>: Contendrá los botones relacionados con los formularios de salida.</w:t>
      </w:r>
      <w:r w:rsidRPr="008A143B">
        <w:rPr>
          <w:sz w:val="24"/>
          <w:szCs w:val="24"/>
          <w:lang w:val="es-DO"/>
        </w:rPr>
        <w:br/>
        <w:t xml:space="preserve">- </w:t>
      </w:r>
      <w:proofErr w:type="spellStart"/>
      <w:r w:rsidRPr="008A143B">
        <w:rPr>
          <w:sz w:val="24"/>
          <w:szCs w:val="24"/>
          <w:lang w:val="es-DO"/>
        </w:rPr>
        <w:t>PanelInformacion</w:t>
      </w:r>
      <w:proofErr w:type="spellEnd"/>
      <w:r w:rsidRPr="008A143B">
        <w:rPr>
          <w:sz w:val="24"/>
          <w:szCs w:val="24"/>
          <w:lang w:val="es-DO"/>
        </w:rPr>
        <w:t xml:space="preserve">: Contendrá el </w:t>
      </w:r>
      <w:proofErr w:type="spellStart"/>
      <w:r w:rsidRPr="008A143B">
        <w:rPr>
          <w:sz w:val="24"/>
          <w:szCs w:val="24"/>
          <w:lang w:val="es-DO"/>
        </w:rPr>
        <w:t>PictureBox</w:t>
      </w:r>
      <w:proofErr w:type="spellEnd"/>
      <w:r w:rsidRPr="008A143B">
        <w:rPr>
          <w:sz w:val="24"/>
          <w:szCs w:val="24"/>
          <w:lang w:val="es-DO"/>
        </w:rPr>
        <w:t xml:space="preserve"> o los elementos de información.</w:t>
      </w:r>
      <w:r w:rsidRPr="008A143B">
        <w:rPr>
          <w:sz w:val="24"/>
          <w:szCs w:val="24"/>
          <w:lang w:val="es-DO"/>
        </w:rPr>
        <w:br/>
      </w:r>
      <w:r w:rsidRPr="008A143B">
        <w:rPr>
          <w:sz w:val="24"/>
          <w:szCs w:val="24"/>
          <w:lang w:val="es-DO"/>
        </w:rPr>
        <w:br/>
        <w:t>Cada botón estará dentro de su panel correspondiente. De este modo, al hacer visible un panel, automáticamente se mostrarán todos sus elementos internos, y al ocultarlo, se ocultarán todos juntos.</w:t>
      </w:r>
    </w:p>
    <w:p w14:paraId="7028EB8C" w14:textId="77777777" w:rsidR="00FA2E6A" w:rsidRPr="008A143B" w:rsidRDefault="00000000">
      <w:pPr>
        <w:pStyle w:val="Ttulo2"/>
        <w:rPr>
          <w:sz w:val="28"/>
          <w:szCs w:val="28"/>
          <w:lang w:val="es-DO"/>
        </w:rPr>
      </w:pPr>
      <w:r w:rsidRPr="008A143B">
        <w:rPr>
          <w:sz w:val="28"/>
          <w:szCs w:val="28"/>
          <w:lang w:val="es-DO"/>
        </w:rPr>
        <w:t>2. Lógica de los Botones</w:t>
      </w:r>
    </w:p>
    <w:p w14:paraId="6CE15DCE" w14:textId="77777777" w:rsidR="00FA2E6A" w:rsidRPr="008A143B" w:rsidRDefault="00FA2E6A">
      <w:pPr>
        <w:rPr>
          <w:sz w:val="24"/>
          <w:szCs w:val="24"/>
          <w:lang w:val="es-DO"/>
        </w:rPr>
      </w:pPr>
    </w:p>
    <w:p w14:paraId="1CD8A318" w14:textId="77777777" w:rsidR="00FA2E6A" w:rsidRPr="008A143B" w:rsidRDefault="00000000">
      <w:pPr>
        <w:pStyle w:val="Ttulo2"/>
        <w:rPr>
          <w:sz w:val="28"/>
          <w:szCs w:val="28"/>
          <w:lang w:val="es-DO"/>
        </w:rPr>
      </w:pPr>
      <w:r w:rsidRPr="008A143B">
        <w:rPr>
          <w:sz w:val="28"/>
          <w:szCs w:val="28"/>
          <w:lang w:val="es-DO"/>
        </w:rPr>
        <w:t>Botón de Mantenimientos (button11)</w:t>
      </w:r>
    </w:p>
    <w:p w14:paraId="3DF5A1EA" w14:textId="77777777" w:rsidR="00FA2E6A" w:rsidRPr="008A143B" w:rsidRDefault="00000000">
      <w:pPr>
        <w:rPr>
          <w:sz w:val="24"/>
          <w:szCs w:val="24"/>
          <w:lang w:val="es-DO"/>
        </w:rPr>
      </w:pPr>
      <w:r w:rsidRPr="008A143B">
        <w:rPr>
          <w:sz w:val="24"/>
          <w:szCs w:val="24"/>
          <w:lang w:val="es-DO"/>
        </w:rPr>
        <w:t xml:space="preserve">El botón de Mantenimientos mostrará el </w:t>
      </w:r>
      <w:proofErr w:type="spellStart"/>
      <w:r w:rsidRPr="008A143B">
        <w:rPr>
          <w:sz w:val="24"/>
          <w:szCs w:val="24"/>
          <w:lang w:val="es-DO"/>
        </w:rPr>
        <w:t>PanelMantenimientos</w:t>
      </w:r>
      <w:proofErr w:type="spellEnd"/>
      <w:r w:rsidRPr="008A143B">
        <w:rPr>
          <w:sz w:val="24"/>
          <w:szCs w:val="24"/>
          <w:lang w:val="es-DO"/>
        </w:rPr>
        <w:t xml:space="preserve"> y ocultará los demás paneles.</w:t>
      </w:r>
      <w:r w:rsidRPr="008A143B">
        <w:rPr>
          <w:sz w:val="24"/>
          <w:szCs w:val="24"/>
          <w:lang w:val="es-DO"/>
        </w:rPr>
        <w:br/>
      </w:r>
      <w:r w:rsidRPr="008A143B">
        <w:rPr>
          <w:sz w:val="24"/>
          <w:szCs w:val="24"/>
          <w:lang w:val="es-DO"/>
        </w:rPr>
        <w:br/>
        <w:t>Código básico:</w:t>
      </w:r>
      <w:r w:rsidRPr="008A143B">
        <w:rPr>
          <w:sz w:val="24"/>
          <w:szCs w:val="24"/>
          <w:lang w:val="es-DO"/>
        </w:rPr>
        <w:br/>
      </w:r>
      <w:proofErr w:type="spellStart"/>
      <w:r w:rsidRPr="008A143B">
        <w:rPr>
          <w:sz w:val="24"/>
          <w:szCs w:val="24"/>
          <w:lang w:val="es-DO"/>
        </w:rPr>
        <w:t>private</w:t>
      </w:r>
      <w:proofErr w:type="spellEnd"/>
      <w:r w:rsidRPr="008A143B">
        <w:rPr>
          <w:sz w:val="24"/>
          <w:szCs w:val="24"/>
          <w:lang w:val="es-DO"/>
        </w:rPr>
        <w:t xml:space="preserve"> </w:t>
      </w:r>
      <w:proofErr w:type="spellStart"/>
      <w:r w:rsidRPr="008A143B">
        <w:rPr>
          <w:sz w:val="24"/>
          <w:szCs w:val="24"/>
          <w:lang w:val="es-DO"/>
        </w:rPr>
        <w:t>void</w:t>
      </w:r>
      <w:proofErr w:type="spellEnd"/>
      <w:r w:rsidRPr="008A143B">
        <w:rPr>
          <w:sz w:val="24"/>
          <w:szCs w:val="24"/>
          <w:lang w:val="es-DO"/>
        </w:rPr>
        <w:t xml:space="preserve"> button11_</w:t>
      </w:r>
      <w:proofErr w:type="gramStart"/>
      <w:r w:rsidRPr="008A143B">
        <w:rPr>
          <w:sz w:val="24"/>
          <w:szCs w:val="24"/>
          <w:lang w:val="es-DO"/>
        </w:rPr>
        <w:t>Click(</w:t>
      </w:r>
      <w:proofErr w:type="spellStart"/>
      <w:proofErr w:type="gramEnd"/>
      <w:r w:rsidRPr="008A143B">
        <w:rPr>
          <w:sz w:val="24"/>
          <w:szCs w:val="24"/>
          <w:lang w:val="es-DO"/>
        </w:rPr>
        <w:t>object</w:t>
      </w:r>
      <w:proofErr w:type="spellEnd"/>
      <w:r w:rsidRPr="008A143B">
        <w:rPr>
          <w:sz w:val="24"/>
          <w:szCs w:val="24"/>
          <w:lang w:val="es-DO"/>
        </w:rPr>
        <w:t xml:space="preserve"> </w:t>
      </w:r>
      <w:proofErr w:type="spellStart"/>
      <w:r w:rsidRPr="008A143B">
        <w:rPr>
          <w:sz w:val="24"/>
          <w:szCs w:val="24"/>
          <w:lang w:val="es-DO"/>
        </w:rPr>
        <w:t>sender</w:t>
      </w:r>
      <w:proofErr w:type="spellEnd"/>
      <w:r w:rsidRPr="008A143B">
        <w:rPr>
          <w:sz w:val="24"/>
          <w:szCs w:val="24"/>
          <w:lang w:val="es-DO"/>
        </w:rPr>
        <w:t xml:space="preserve">, </w:t>
      </w:r>
      <w:proofErr w:type="spellStart"/>
      <w:r w:rsidRPr="008A143B">
        <w:rPr>
          <w:sz w:val="24"/>
          <w:szCs w:val="24"/>
          <w:lang w:val="es-DO"/>
        </w:rPr>
        <w:t>EventArgs</w:t>
      </w:r>
      <w:proofErr w:type="spellEnd"/>
      <w:r w:rsidRPr="008A143B">
        <w:rPr>
          <w:sz w:val="24"/>
          <w:szCs w:val="24"/>
          <w:lang w:val="es-DO"/>
        </w:rPr>
        <w:t xml:space="preserve"> e)</w:t>
      </w:r>
      <w:r w:rsidRPr="008A143B">
        <w:rPr>
          <w:sz w:val="24"/>
          <w:szCs w:val="24"/>
          <w:lang w:val="es-DO"/>
        </w:rPr>
        <w:br/>
        <w:t>{</w:t>
      </w:r>
      <w:r w:rsidRPr="008A143B">
        <w:rPr>
          <w:sz w:val="24"/>
          <w:szCs w:val="24"/>
          <w:lang w:val="es-DO"/>
        </w:rPr>
        <w:br/>
        <w:t xml:space="preserve">    </w:t>
      </w:r>
      <w:proofErr w:type="spellStart"/>
      <w:r w:rsidRPr="008A143B">
        <w:rPr>
          <w:sz w:val="24"/>
          <w:szCs w:val="24"/>
          <w:lang w:val="es-DO"/>
        </w:rPr>
        <w:t>PanelMantenimientos.Visible</w:t>
      </w:r>
      <w:proofErr w:type="spellEnd"/>
      <w:r w:rsidRPr="008A143B">
        <w:rPr>
          <w:sz w:val="24"/>
          <w:szCs w:val="24"/>
          <w:lang w:val="es-DO"/>
        </w:rPr>
        <w:t xml:space="preserve"> = true;</w:t>
      </w:r>
      <w:r w:rsidRPr="008A143B">
        <w:rPr>
          <w:sz w:val="24"/>
          <w:szCs w:val="24"/>
          <w:lang w:val="es-DO"/>
        </w:rPr>
        <w:br/>
        <w:t xml:space="preserve">    </w:t>
      </w:r>
      <w:proofErr w:type="spellStart"/>
      <w:r w:rsidRPr="008A143B">
        <w:rPr>
          <w:sz w:val="24"/>
          <w:szCs w:val="24"/>
          <w:lang w:val="es-DO"/>
        </w:rPr>
        <w:t>PanelSalidas.Visible</w:t>
      </w:r>
      <w:proofErr w:type="spellEnd"/>
      <w:r w:rsidRPr="008A143B">
        <w:rPr>
          <w:sz w:val="24"/>
          <w:szCs w:val="24"/>
          <w:lang w:val="es-DO"/>
        </w:rPr>
        <w:t xml:space="preserve"> = false;</w:t>
      </w:r>
      <w:r w:rsidRPr="008A143B">
        <w:rPr>
          <w:sz w:val="24"/>
          <w:szCs w:val="24"/>
          <w:lang w:val="es-DO"/>
        </w:rPr>
        <w:br/>
        <w:t xml:space="preserve">    </w:t>
      </w:r>
      <w:proofErr w:type="spellStart"/>
      <w:r w:rsidRPr="008A143B">
        <w:rPr>
          <w:sz w:val="24"/>
          <w:szCs w:val="24"/>
          <w:lang w:val="es-DO"/>
        </w:rPr>
        <w:t>PanelInformacion.Visible</w:t>
      </w:r>
      <w:proofErr w:type="spellEnd"/>
      <w:r w:rsidRPr="008A143B">
        <w:rPr>
          <w:sz w:val="24"/>
          <w:szCs w:val="24"/>
          <w:lang w:val="es-DO"/>
        </w:rPr>
        <w:t xml:space="preserve"> = false;</w:t>
      </w:r>
      <w:r w:rsidRPr="008A143B">
        <w:rPr>
          <w:sz w:val="24"/>
          <w:szCs w:val="24"/>
          <w:lang w:val="es-DO"/>
        </w:rPr>
        <w:br/>
        <w:t>}</w:t>
      </w:r>
    </w:p>
    <w:p w14:paraId="135171D1" w14:textId="77777777" w:rsidR="00FA2E6A" w:rsidRPr="008A143B" w:rsidRDefault="00000000">
      <w:pPr>
        <w:pStyle w:val="Ttulo2"/>
        <w:rPr>
          <w:sz w:val="28"/>
          <w:szCs w:val="28"/>
          <w:lang w:val="es-DO"/>
        </w:rPr>
      </w:pPr>
      <w:r w:rsidRPr="008A143B">
        <w:rPr>
          <w:sz w:val="28"/>
          <w:szCs w:val="28"/>
          <w:lang w:val="es-DO"/>
        </w:rPr>
        <w:t>Botón de Formularios de Salida (button12)</w:t>
      </w:r>
    </w:p>
    <w:p w14:paraId="3688104E" w14:textId="77777777" w:rsidR="00FA2E6A" w:rsidRPr="008A143B" w:rsidRDefault="00000000">
      <w:pPr>
        <w:rPr>
          <w:sz w:val="24"/>
          <w:szCs w:val="24"/>
          <w:lang w:val="es-DO"/>
        </w:rPr>
      </w:pPr>
      <w:r w:rsidRPr="008A143B">
        <w:rPr>
          <w:sz w:val="24"/>
          <w:szCs w:val="24"/>
          <w:lang w:val="es-DO"/>
        </w:rPr>
        <w:t xml:space="preserve">El botón de Formularios de Salida mostrará el </w:t>
      </w:r>
      <w:proofErr w:type="spellStart"/>
      <w:r w:rsidRPr="008A143B">
        <w:rPr>
          <w:sz w:val="24"/>
          <w:szCs w:val="24"/>
          <w:lang w:val="es-DO"/>
        </w:rPr>
        <w:t>PanelSalidas</w:t>
      </w:r>
      <w:proofErr w:type="spellEnd"/>
      <w:r w:rsidRPr="008A143B">
        <w:rPr>
          <w:sz w:val="24"/>
          <w:szCs w:val="24"/>
          <w:lang w:val="es-DO"/>
        </w:rPr>
        <w:t xml:space="preserve"> y ocultará los demás paneles.</w:t>
      </w:r>
      <w:r w:rsidRPr="008A143B">
        <w:rPr>
          <w:sz w:val="24"/>
          <w:szCs w:val="24"/>
          <w:lang w:val="es-DO"/>
        </w:rPr>
        <w:br/>
      </w:r>
      <w:r w:rsidRPr="008A143B">
        <w:rPr>
          <w:sz w:val="24"/>
          <w:szCs w:val="24"/>
          <w:lang w:val="es-DO"/>
        </w:rPr>
        <w:br/>
        <w:t>Código básico:</w:t>
      </w:r>
      <w:r w:rsidRPr="008A143B">
        <w:rPr>
          <w:sz w:val="24"/>
          <w:szCs w:val="24"/>
          <w:lang w:val="es-DO"/>
        </w:rPr>
        <w:br/>
      </w:r>
      <w:proofErr w:type="spellStart"/>
      <w:r w:rsidRPr="008A143B">
        <w:rPr>
          <w:sz w:val="24"/>
          <w:szCs w:val="24"/>
          <w:lang w:val="es-DO"/>
        </w:rPr>
        <w:t>private</w:t>
      </w:r>
      <w:proofErr w:type="spellEnd"/>
      <w:r w:rsidRPr="008A143B">
        <w:rPr>
          <w:sz w:val="24"/>
          <w:szCs w:val="24"/>
          <w:lang w:val="es-DO"/>
        </w:rPr>
        <w:t xml:space="preserve"> </w:t>
      </w:r>
      <w:proofErr w:type="spellStart"/>
      <w:r w:rsidRPr="008A143B">
        <w:rPr>
          <w:sz w:val="24"/>
          <w:szCs w:val="24"/>
          <w:lang w:val="es-DO"/>
        </w:rPr>
        <w:t>void</w:t>
      </w:r>
      <w:proofErr w:type="spellEnd"/>
      <w:r w:rsidRPr="008A143B">
        <w:rPr>
          <w:sz w:val="24"/>
          <w:szCs w:val="24"/>
          <w:lang w:val="es-DO"/>
        </w:rPr>
        <w:t xml:space="preserve"> button12_</w:t>
      </w:r>
      <w:proofErr w:type="gramStart"/>
      <w:r w:rsidRPr="008A143B">
        <w:rPr>
          <w:sz w:val="24"/>
          <w:szCs w:val="24"/>
          <w:lang w:val="es-DO"/>
        </w:rPr>
        <w:t>Click(</w:t>
      </w:r>
      <w:proofErr w:type="spellStart"/>
      <w:proofErr w:type="gramEnd"/>
      <w:r w:rsidRPr="008A143B">
        <w:rPr>
          <w:sz w:val="24"/>
          <w:szCs w:val="24"/>
          <w:lang w:val="es-DO"/>
        </w:rPr>
        <w:t>object</w:t>
      </w:r>
      <w:proofErr w:type="spellEnd"/>
      <w:r w:rsidRPr="008A143B">
        <w:rPr>
          <w:sz w:val="24"/>
          <w:szCs w:val="24"/>
          <w:lang w:val="es-DO"/>
        </w:rPr>
        <w:t xml:space="preserve"> </w:t>
      </w:r>
      <w:proofErr w:type="spellStart"/>
      <w:r w:rsidRPr="008A143B">
        <w:rPr>
          <w:sz w:val="24"/>
          <w:szCs w:val="24"/>
          <w:lang w:val="es-DO"/>
        </w:rPr>
        <w:t>sender</w:t>
      </w:r>
      <w:proofErr w:type="spellEnd"/>
      <w:r w:rsidRPr="008A143B">
        <w:rPr>
          <w:sz w:val="24"/>
          <w:szCs w:val="24"/>
          <w:lang w:val="es-DO"/>
        </w:rPr>
        <w:t xml:space="preserve">, </w:t>
      </w:r>
      <w:proofErr w:type="spellStart"/>
      <w:r w:rsidRPr="008A143B">
        <w:rPr>
          <w:sz w:val="24"/>
          <w:szCs w:val="24"/>
          <w:lang w:val="es-DO"/>
        </w:rPr>
        <w:t>EventArgs</w:t>
      </w:r>
      <w:proofErr w:type="spellEnd"/>
      <w:r w:rsidRPr="008A143B">
        <w:rPr>
          <w:sz w:val="24"/>
          <w:szCs w:val="24"/>
          <w:lang w:val="es-DO"/>
        </w:rPr>
        <w:t xml:space="preserve"> e)</w:t>
      </w:r>
      <w:r w:rsidRPr="008A143B">
        <w:rPr>
          <w:sz w:val="24"/>
          <w:szCs w:val="24"/>
          <w:lang w:val="es-DO"/>
        </w:rPr>
        <w:br/>
      </w:r>
      <w:r w:rsidRPr="008A143B">
        <w:rPr>
          <w:sz w:val="24"/>
          <w:szCs w:val="24"/>
          <w:lang w:val="es-DO"/>
        </w:rPr>
        <w:lastRenderedPageBreak/>
        <w:t>{</w:t>
      </w:r>
      <w:r w:rsidRPr="008A143B">
        <w:rPr>
          <w:sz w:val="24"/>
          <w:szCs w:val="24"/>
          <w:lang w:val="es-DO"/>
        </w:rPr>
        <w:br/>
        <w:t xml:space="preserve">    </w:t>
      </w:r>
      <w:proofErr w:type="spellStart"/>
      <w:r w:rsidRPr="008A143B">
        <w:rPr>
          <w:sz w:val="24"/>
          <w:szCs w:val="24"/>
          <w:lang w:val="es-DO"/>
        </w:rPr>
        <w:t>PanelMantenimientos.Visible</w:t>
      </w:r>
      <w:proofErr w:type="spellEnd"/>
      <w:r w:rsidRPr="008A143B">
        <w:rPr>
          <w:sz w:val="24"/>
          <w:szCs w:val="24"/>
          <w:lang w:val="es-DO"/>
        </w:rPr>
        <w:t xml:space="preserve"> = false;</w:t>
      </w:r>
      <w:r w:rsidRPr="008A143B">
        <w:rPr>
          <w:sz w:val="24"/>
          <w:szCs w:val="24"/>
          <w:lang w:val="es-DO"/>
        </w:rPr>
        <w:br/>
        <w:t xml:space="preserve">    </w:t>
      </w:r>
      <w:proofErr w:type="spellStart"/>
      <w:r w:rsidRPr="008A143B">
        <w:rPr>
          <w:sz w:val="24"/>
          <w:szCs w:val="24"/>
          <w:lang w:val="es-DO"/>
        </w:rPr>
        <w:t>PanelSalidas.Visible</w:t>
      </w:r>
      <w:proofErr w:type="spellEnd"/>
      <w:r w:rsidRPr="008A143B">
        <w:rPr>
          <w:sz w:val="24"/>
          <w:szCs w:val="24"/>
          <w:lang w:val="es-DO"/>
        </w:rPr>
        <w:t xml:space="preserve"> = true;</w:t>
      </w:r>
      <w:r w:rsidRPr="008A143B">
        <w:rPr>
          <w:sz w:val="24"/>
          <w:szCs w:val="24"/>
          <w:lang w:val="es-DO"/>
        </w:rPr>
        <w:br/>
        <w:t xml:space="preserve">    </w:t>
      </w:r>
      <w:proofErr w:type="spellStart"/>
      <w:r w:rsidRPr="008A143B">
        <w:rPr>
          <w:sz w:val="24"/>
          <w:szCs w:val="24"/>
          <w:lang w:val="es-DO"/>
        </w:rPr>
        <w:t>PanelInformacion.Visible</w:t>
      </w:r>
      <w:proofErr w:type="spellEnd"/>
      <w:r w:rsidRPr="008A143B">
        <w:rPr>
          <w:sz w:val="24"/>
          <w:szCs w:val="24"/>
          <w:lang w:val="es-DO"/>
        </w:rPr>
        <w:t xml:space="preserve"> = false;</w:t>
      </w:r>
      <w:r w:rsidRPr="008A143B">
        <w:rPr>
          <w:sz w:val="24"/>
          <w:szCs w:val="24"/>
          <w:lang w:val="es-DO"/>
        </w:rPr>
        <w:br/>
        <w:t>}</w:t>
      </w:r>
    </w:p>
    <w:p w14:paraId="1CE64EB7" w14:textId="77777777" w:rsidR="00FA2E6A" w:rsidRPr="008A143B" w:rsidRDefault="00000000">
      <w:pPr>
        <w:pStyle w:val="Ttulo2"/>
        <w:rPr>
          <w:sz w:val="28"/>
          <w:szCs w:val="28"/>
          <w:lang w:val="es-DO"/>
        </w:rPr>
      </w:pPr>
      <w:r w:rsidRPr="008A143B">
        <w:rPr>
          <w:sz w:val="28"/>
          <w:szCs w:val="28"/>
          <w:lang w:val="es-DO"/>
        </w:rPr>
        <w:t>Botón de Información (button14)</w:t>
      </w:r>
    </w:p>
    <w:p w14:paraId="4A6675CE" w14:textId="77777777" w:rsidR="00FA2E6A" w:rsidRPr="008A143B" w:rsidRDefault="00000000">
      <w:pPr>
        <w:rPr>
          <w:sz w:val="24"/>
          <w:szCs w:val="24"/>
          <w:lang w:val="es-DO"/>
        </w:rPr>
      </w:pPr>
      <w:r w:rsidRPr="008A143B">
        <w:rPr>
          <w:sz w:val="24"/>
          <w:szCs w:val="24"/>
          <w:lang w:val="es-DO"/>
        </w:rPr>
        <w:t xml:space="preserve">El botón de Información mostrará el </w:t>
      </w:r>
      <w:proofErr w:type="spellStart"/>
      <w:r w:rsidRPr="008A143B">
        <w:rPr>
          <w:sz w:val="24"/>
          <w:szCs w:val="24"/>
          <w:lang w:val="es-DO"/>
        </w:rPr>
        <w:t>PanelInformacion</w:t>
      </w:r>
      <w:proofErr w:type="spellEnd"/>
      <w:r w:rsidRPr="008A143B">
        <w:rPr>
          <w:sz w:val="24"/>
          <w:szCs w:val="24"/>
          <w:lang w:val="es-DO"/>
        </w:rPr>
        <w:t xml:space="preserve"> y ocultará los demás.</w:t>
      </w:r>
      <w:r w:rsidRPr="008A143B">
        <w:rPr>
          <w:sz w:val="24"/>
          <w:szCs w:val="24"/>
          <w:lang w:val="es-DO"/>
        </w:rPr>
        <w:br/>
      </w:r>
      <w:r w:rsidRPr="008A143B">
        <w:rPr>
          <w:sz w:val="24"/>
          <w:szCs w:val="24"/>
          <w:lang w:val="es-DO"/>
        </w:rPr>
        <w:br/>
        <w:t>Código básico:</w:t>
      </w:r>
      <w:r w:rsidRPr="008A143B">
        <w:rPr>
          <w:sz w:val="24"/>
          <w:szCs w:val="24"/>
          <w:lang w:val="es-DO"/>
        </w:rPr>
        <w:br/>
      </w:r>
      <w:proofErr w:type="spellStart"/>
      <w:r w:rsidRPr="008A143B">
        <w:rPr>
          <w:sz w:val="24"/>
          <w:szCs w:val="24"/>
          <w:lang w:val="es-DO"/>
        </w:rPr>
        <w:t>private</w:t>
      </w:r>
      <w:proofErr w:type="spellEnd"/>
      <w:r w:rsidRPr="008A143B">
        <w:rPr>
          <w:sz w:val="24"/>
          <w:szCs w:val="24"/>
          <w:lang w:val="es-DO"/>
        </w:rPr>
        <w:t xml:space="preserve"> </w:t>
      </w:r>
      <w:proofErr w:type="spellStart"/>
      <w:r w:rsidRPr="008A143B">
        <w:rPr>
          <w:sz w:val="24"/>
          <w:szCs w:val="24"/>
          <w:lang w:val="es-DO"/>
        </w:rPr>
        <w:t>void</w:t>
      </w:r>
      <w:proofErr w:type="spellEnd"/>
      <w:r w:rsidRPr="008A143B">
        <w:rPr>
          <w:sz w:val="24"/>
          <w:szCs w:val="24"/>
          <w:lang w:val="es-DO"/>
        </w:rPr>
        <w:t xml:space="preserve"> button14_</w:t>
      </w:r>
      <w:proofErr w:type="gramStart"/>
      <w:r w:rsidRPr="008A143B">
        <w:rPr>
          <w:sz w:val="24"/>
          <w:szCs w:val="24"/>
          <w:lang w:val="es-DO"/>
        </w:rPr>
        <w:t>Click(</w:t>
      </w:r>
      <w:proofErr w:type="spellStart"/>
      <w:proofErr w:type="gramEnd"/>
      <w:r w:rsidRPr="008A143B">
        <w:rPr>
          <w:sz w:val="24"/>
          <w:szCs w:val="24"/>
          <w:lang w:val="es-DO"/>
        </w:rPr>
        <w:t>object</w:t>
      </w:r>
      <w:proofErr w:type="spellEnd"/>
      <w:r w:rsidRPr="008A143B">
        <w:rPr>
          <w:sz w:val="24"/>
          <w:szCs w:val="24"/>
          <w:lang w:val="es-DO"/>
        </w:rPr>
        <w:t xml:space="preserve"> </w:t>
      </w:r>
      <w:proofErr w:type="spellStart"/>
      <w:r w:rsidRPr="008A143B">
        <w:rPr>
          <w:sz w:val="24"/>
          <w:szCs w:val="24"/>
          <w:lang w:val="es-DO"/>
        </w:rPr>
        <w:t>sender</w:t>
      </w:r>
      <w:proofErr w:type="spellEnd"/>
      <w:r w:rsidRPr="008A143B">
        <w:rPr>
          <w:sz w:val="24"/>
          <w:szCs w:val="24"/>
          <w:lang w:val="es-DO"/>
        </w:rPr>
        <w:t xml:space="preserve">, </w:t>
      </w:r>
      <w:proofErr w:type="spellStart"/>
      <w:r w:rsidRPr="008A143B">
        <w:rPr>
          <w:sz w:val="24"/>
          <w:szCs w:val="24"/>
          <w:lang w:val="es-DO"/>
        </w:rPr>
        <w:t>EventArgs</w:t>
      </w:r>
      <w:proofErr w:type="spellEnd"/>
      <w:r w:rsidRPr="008A143B">
        <w:rPr>
          <w:sz w:val="24"/>
          <w:szCs w:val="24"/>
          <w:lang w:val="es-DO"/>
        </w:rPr>
        <w:t xml:space="preserve"> e)</w:t>
      </w:r>
      <w:r w:rsidRPr="008A143B">
        <w:rPr>
          <w:sz w:val="24"/>
          <w:szCs w:val="24"/>
          <w:lang w:val="es-DO"/>
        </w:rPr>
        <w:br/>
        <w:t>{</w:t>
      </w:r>
      <w:r w:rsidRPr="008A143B">
        <w:rPr>
          <w:sz w:val="24"/>
          <w:szCs w:val="24"/>
          <w:lang w:val="es-DO"/>
        </w:rPr>
        <w:br/>
        <w:t xml:space="preserve">    </w:t>
      </w:r>
      <w:proofErr w:type="spellStart"/>
      <w:r w:rsidRPr="008A143B">
        <w:rPr>
          <w:sz w:val="24"/>
          <w:szCs w:val="24"/>
          <w:lang w:val="es-DO"/>
        </w:rPr>
        <w:t>PanelMantenimientos.Visible</w:t>
      </w:r>
      <w:proofErr w:type="spellEnd"/>
      <w:r w:rsidRPr="008A143B">
        <w:rPr>
          <w:sz w:val="24"/>
          <w:szCs w:val="24"/>
          <w:lang w:val="es-DO"/>
        </w:rPr>
        <w:t xml:space="preserve"> = false;</w:t>
      </w:r>
      <w:r w:rsidRPr="008A143B">
        <w:rPr>
          <w:sz w:val="24"/>
          <w:szCs w:val="24"/>
          <w:lang w:val="es-DO"/>
        </w:rPr>
        <w:br/>
        <w:t xml:space="preserve">    </w:t>
      </w:r>
      <w:proofErr w:type="spellStart"/>
      <w:r w:rsidRPr="008A143B">
        <w:rPr>
          <w:sz w:val="24"/>
          <w:szCs w:val="24"/>
          <w:lang w:val="es-DO"/>
        </w:rPr>
        <w:t>PanelSalidas.Visible</w:t>
      </w:r>
      <w:proofErr w:type="spellEnd"/>
      <w:r w:rsidRPr="008A143B">
        <w:rPr>
          <w:sz w:val="24"/>
          <w:szCs w:val="24"/>
          <w:lang w:val="es-DO"/>
        </w:rPr>
        <w:t xml:space="preserve"> = false;</w:t>
      </w:r>
      <w:r w:rsidRPr="008A143B">
        <w:rPr>
          <w:sz w:val="24"/>
          <w:szCs w:val="24"/>
          <w:lang w:val="es-DO"/>
        </w:rPr>
        <w:br/>
        <w:t xml:space="preserve">    </w:t>
      </w:r>
      <w:proofErr w:type="spellStart"/>
      <w:r w:rsidRPr="008A143B">
        <w:rPr>
          <w:sz w:val="24"/>
          <w:szCs w:val="24"/>
          <w:lang w:val="es-DO"/>
        </w:rPr>
        <w:t>PanelInformacion.Visible</w:t>
      </w:r>
      <w:proofErr w:type="spellEnd"/>
      <w:r w:rsidRPr="008A143B">
        <w:rPr>
          <w:sz w:val="24"/>
          <w:szCs w:val="24"/>
          <w:lang w:val="es-DO"/>
        </w:rPr>
        <w:t xml:space="preserve"> = true;</w:t>
      </w:r>
      <w:r w:rsidRPr="008A143B">
        <w:rPr>
          <w:sz w:val="24"/>
          <w:szCs w:val="24"/>
          <w:lang w:val="es-DO"/>
        </w:rPr>
        <w:br/>
        <w:t>}</w:t>
      </w:r>
    </w:p>
    <w:p w14:paraId="57C249EF" w14:textId="77777777" w:rsidR="00FA2E6A" w:rsidRPr="008A143B" w:rsidRDefault="00000000">
      <w:pPr>
        <w:pStyle w:val="Ttulo2"/>
        <w:rPr>
          <w:sz w:val="28"/>
          <w:szCs w:val="28"/>
          <w:lang w:val="es-DO"/>
        </w:rPr>
      </w:pPr>
      <w:r w:rsidRPr="008A143B">
        <w:rPr>
          <w:sz w:val="28"/>
          <w:szCs w:val="28"/>
          <w:lang w:val="es-DO"/>
        </w:rPr>
        <w:t>Botón de Reportes (button13)</w:t>
      </w:r>
    </w:p>
    <w:p w14:paraId="539B3774" w14:textId="77777777" w:rsidR="00FA2E6A" w:rsidRPr="008A143B" w:rsidRDefault="00000000">
      <w:pPr>
        <w:rPr>
          <w:sz w:val="24"/>
          <w:szCs w:val="24"/>
          <w:lang w:val="es-DO"/>
        </w:rPr>
      </w:pPr>
      <w:r w:rsidRPr="008A143B">
        <w:rPr>
          <w:sz w:val="24"/>
          <w:szCs w:val="24"/>
          <w:lang w:val="es-DO"/>
        </w:rPr>
        <w:t>El botón de Reportes será únicamente decorativo y no tendrá ninguna acción programada en esta versión del sistema.</w:t>
      </w:r>
    </w:p>
    <w:p w14:paraId="04AB50FC" w14:textId="77777777" w:rsidR="00FA2E6A" w:rsidRPr="008A143B" w:rsidRDefault="00000000">
      <w:pPr>
        <w:pStyle w:val="Ttulo2"/>
        <w:rPr>
          <w:sz w:val="28"/>
          <w:szCs w:val="28"/>
          <w:lang w:val="es-DO"/>
        </w:rPr>
      </w:pPr>
      <w:r w:rsidRPr="008A143B">
        <w:rPr>
          <w:sz w:val="28"/>
          <w:szCs w:val="28"/>
          <w:lang w:val="es-DO"/>
        </w:rPr>
        <w:t>3. Ventajas del Uso de Paneles</w:t>
      </w:r>
    </w:p>
    <w:p w14:paraId="3DCB1CDD" w14:textId="08BCB112" w:rsidR="00FA2E6A" w:rsidRPr="008A143B" w:rsidRDefault="00000000">
      <w:pPr>
        <w:rPr>
          <w:sz w:val="24"/>
          <w:szCs w:val="24"/>
          <w:u w:val="single"/>
          <w:lang w:val="es-DO"/>
        </w:rPr>
      </w:pPr>
      <w:r w:rsidRPr="008A143B">
        <w:rPr>
          <w:sz w:val="24"/>
          <w:szCs w:val="24"/>
          <w:lang w:val="es-DO"/>
        </w:rPr>
        <w:t>- Facilita el mantenimiento: No es necesario manejar visibilidad de botones individualmente.</w:t>
      </w:r>
      <w:r w:rsidRPr="008A143B">
        <w:rPr>
          <w:sz w:val="24"/>
          <w:szCs w:val="24"/>
          <w:lang w:val="es-DO"/>
        </w:rPr>
        <w:br/>
        <w:t>- Mayor organización: Cada grupo de botones está contenido de manera lógica.</w:t>
      </w:r>
      <w:r w:rsidRPr="008A143B">
        <w:rPr>
          <w:sz w:val="24"/>
          <w:szCs w:val="24"/>
          <w:lang w:val="es-DO"/>
        </w:rPr>
        <w:br/>
        <w:t>- Escalabilidad: Se pueden agregar o eliminar botones dentro de un panel sin afectar la lógica principal.</w:t>
      </w:r>
      <w:r w:rsidRPr="008A143B">
        <w:rPr>
          <w:sz w:val="24"/>
          <w:szCs w:val="24"/>
          <w:lang w:val="es-DO"/>
        </w:rPr>
        <w:br/>
        <w:t>- Código más limpio y sencillo: Se trabaja directamente con los paneles en lugar de múltiples controles individuales.</w:t>
      </w:r>
    </w:p>
    <w:sectPr w:rsidR="00FA2E6A" w:rsidRPr="008A14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40355185">
    <w:abstractNumId w:val="8"/>
  </w:num>
  <w:num w:numId="2" w16cid:durableId="1453205738">
    <w:abstractNumId w:val="6"/>
  </w:num>
  <w:num w:numId="3" w16cid:durableId="1345210915">
    <w:abstractNumId w:val="5"/>
  </w:num>
  <w:num w:numId="4" w16cid:durableId="452017843">
    <w:abstractNumId w:val="4"/>
  </w:num>
  <w:num w:numId="5" w16cid:durableId="1200627885">
    <w:abstractNumId w:val="7"/>
  </w:num>
  <w:num w:numId="6" w16cid:durableId="1466923380">
    <w:abstractNumId w:val="3"/>
  </w:num>
  <w:num w:numId="7" w16cid:durableId="472143548">
    <w:abstractNumId w:val="2"/>
  </w:num>
  <w:num w:numId="8" w16cid:durableId="1571581154">
    <w:abstractNumId w:val="1"/>
  </w:num>
  <w:num w:numId="9" w16cid:durableId="40425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678CC"/>
    <w:rsid w:val="008A143B"/>
    <w:rsid w:val="00AA1D8D"/>
    <w:rsid w:val="00B47730"/>
    <w:rsid w:val="00CB0664"/>
    <w:rsid w:val="00FA2E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ECC5B"/>
  <w14:defaultImageDpi w14:val="300"/>
  <w15:docId w15:val="{2F6FCF44-1454-4851-B988-32EDFD88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Maria Ulloa Abreu</cp:lastModifiedBy>
  <cp:revision>2</cp:revision>
  <dcterms:created xsi:type="dcterms:W3CDTF">2025-04-27T20:37:00Z</dcterms:created>
  <dcterms:modified xsi:type="dcterms:W3CDTF">2025-04-27T20:37:00Z</dcterms:modified>
  <cp:category/>
</cp:coreProperties>
</file>